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EB49" w14:textId="77777777" w:rsidR="00B83634" w:rsidRPr="00F13308" w:rsidRDefault="00253347" w:rsidP="00F13308">
      <w:pPr>
        <w:pStyle w:val="Title"/>
        <w:rPr>
          <w:color w:val="auto"/>
        </w:rPr>
      </w:pPr>
      <w:r w:rsidRPr="00F13308">
        <w:rPr>
          <w:color w:val="auto"/>
        </w:rPr>
        <w:t>HR Project Proposal</w:t>
      </w:r>
    </w:p>
    <w:p w14:paraId="2A411794" w14:textId="6EA10131" w:rsidR="003F4624" w:rsidRPr="003F4624" w:rsidRDefault="00253347" w:rsidP="003F4624">
      <w:pPr>
        <w:pStyle w:val="Heading1"/>
        <w:rPr>
          <w:color w:val="auto"/>
          <w:sz w:val="32"/>
          <w:szCs w:val="32"/>
        </w:rPr>
      </w:pPr>
      <w:r w:rsidRPr="00731102">
        <w:rPr>
          <w:color w:val="auto"/>
          <w:sz w:val="32"/>
          <w:szCs w:val="32"/>
        </w:rPr>
        <w:t>Project Description</w:t>
      </w:r>
    </w:p>
    <w:p w14:paraId="03E690D7" w14:textId="77777777" w:rsidR="00B83634" w:rsidRDefault="00253347">
      <w:r w:rsidRPr="00731102">
        <w:rPr>
          <w:b/>
          <w:bCs/>
        </w:rPr>
        <w:t xml:space="preserve">This project aims to analyze employee data for an American HR company using various data analysis tools and techniques. The goal is to extract meaningful insights from the dataset to enhance </w:t>
      </w:r>
      <w:r w:rsidRPr="00731102">
        <w:rPr>
          <w:b/>
          <w:bCs/>
        </w:rPr>
        <w:t>decision-making, workforce management, and operational efficiency. The analysis will cover data cleaning, processing, visualization, and generating useful reports</w:t>
      </w:r>
      <w:r w:rsidRPr="00F13308">
        <w:t>.</w:t>
      </w:r>
    </w:p>
    <w:p w14:paraId="6EB923C4" w14:textId="77777777" w:rsidR="003F4624" w:rsidRPr="00F13308" w:rsidRDefault="003F4624"/>
    <w:p w14:paraId="2A4E5599" w14:textId="711C192B" w:rsidR="00793D36" w:rsidRPr="003F2AA4" w:rsidRDefault="00253347" w:rsidP="00637123">
      <w:pPr>
        <w:pStyle w:val="Heading1"/>
        <w:rPr>
          <w:color w:val="auto"/>
          <w:sz w:val="32"/>
          <w:szCs w:val="32"/>
        </w:rPr>
      </w:pPr>
      <w:r w:rsidRPr="003F2AA4">
        <w:rPr>
          <w:color w:val="auto"/>
          <w:sz w:val="32"/>
          <w:szCs w:val="32"/>
        </w:rPr>
        <w:t>Group Members &amp; Roles</w:t>
      </w:r>
    </w:p>
    <w:p w14:paraId="25ED8BD9" w14:textId="77777777" w:rsidR="001209C0" w:rsidRPr="001209C0" w:rsidRDefault="001209C0" w:rsidP="001209C0"/>
    <w:tbl>
      <w:tblPr>
        <w:tblStyle w:val="PlainTable1"/>
        <w:tblW w:w="9378" w:type="dxa"/>
        <w:tblInd w:w="475" w:type="dxa"/>
        <w:tblLook w:val="04A0" w:firstRow="1" w:lastRow="0" w:firstColumn="1" w:lastColumn="0" w:noHBand="0" w:noVBand="1"/>
      </w:tblPr>
      <w:tblGrid>
        <w:gridCol w:w="4602"/>
        <w:gridCol w:w="4776"/>
      </w:tblGrid>
      <w:tr w:rsidR="001209C0" w14:paraId="79FE7985" w14:textId="77777777" w:rsidTr="003F4624">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602" w:type="dxa"/>
          </w:tcPr>
          <w:p w14:paraId="5C47F10B" w14:textId="361E2084" w:rsidR="001209C0" w:rsidRPr="001209C0" w:rsidRDefault="001209C0" w:rsidP="00332FF1">
            <w:pPr>
              <w:jc w:val="center"/>
              <w:rPr>
                <w:b w:val="0"/>
                <w:bCs w:val="0"/>
              </w:rPr>
            </w:pPr>
            <w:r>
              <w:t>Names</w:t>
            </w:r>
          </w:p>
        </w:tc>
        <w:tc>
          <w:tcPr>
            <w:tcW w:w="4776" w:type="dxa"/>
          </w:tcPr>
          <w:p w14:paraId="4EF722CA" w14:textId="4B433755" w:rsidR="001209C0" w:rsidRDefault="00F8370B" w:rsidP="00332FF1">
            <w:pPr>
              <w:jc w:val="center"/>
              <w:cnfStyle w:val="100000000000" w:firstRow="1" w:lastRow="0" w:firstColumn="0" w:lastColumn="0" w:oddVBand="0" w:evenVBand="0" w:oddHBand="0" w:evenHBand="0" w:firstRowFirstColumn="0" w:firstRowLastColumn="0" w:lastRowFirstColumn="0" w:lastRowLastColumn="0"/>
            </w:pPr>
            <w:r>
              <w:t xml:space="preserve">Roles </w:t>
            </w:r>
            <w:r w:rsidR="00DE41A1">
              <w:t>&amp; Technologies</w:t>
            </w:r>
          </w:p>
        </w:tc>
      </w:tr>
      <w:tr w:rsidR="001209C0" w14:paraId="2A0C2244" w14:textId="77777777" w:rsidTr="003F4624">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4602" w:type="dxa"/>
          </w:tcPr>
          <w:p w14:paraId="3288D0DD" w14:textId="4FFBDE93" w:rsidR="001209C0" w:rsidRDefault="001209C0" w:rsidP="00637123">
            <w:r>
              <w:t>Ali Tarek Abdel Fattah</w:t>
            </w:r>
          </w:p>
        </w:tc>
        <w:tc>
          <w:tcPr>
            <w:tcW w:w="4776" w:type="dxa"/>
          </w:tcPr>
          <w:p w14:paraId="0BED9244" w14:textId="64CE4851" w:rsidR="00DE41A1" w:rsidRDefault="00FD2B0D" w:rsidP="00395E62">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Data cleaning &amp; preprocessing </w:t>
            </w:r>
            <w:r w:rsidR="00F90CB3">
              <w:t xml:space="preserve"> </w:t>
            </w:r>
            <w:r w:rsidR="00262099">
              <w:t>by Python</w:t>
            </w:r>
          </w:p>
          <w:p w14:paraId="10CE62A2" w14:textId="7425AB8E" w:rsidR="008571A3" w:rsidRDefault="008571A3" w:rsidP="00395E62">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Bulid Data Model</w:t>
            </w:r>
          </w:p>
          <w:p w14:paraId="2DA44D93" w14:textId="77777777" w:rsidR="00262099" w:rsidRDefault="00806B98"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Visualization by </w:t>
            </w:r>
            <w:r w:rsidR="00DD7438">
              <w:t xml:space="preserve">Power </w:t>
            </w:r>
            <w:r w:rsidR="00332FF1">
              <w:t>BI</w:t>
            </w:r>
          </w:p>
          <w:p w14:paraId="45C17757" w14:textId="624512D6" w:rsidR="00253D0B" w:rsidRDefault="0097042C" w:rsidP="00483F4D">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Identify </w:t>
            </w:r>
            <w:r w:rsidR="00DB1F26" w:rsidRPr="00DB1F26">
              <w:t xml:space="preserve">Key Analytical Questions </w:t>
            </w:r>
            <w:r w:rsidR="00DB1F26">
              <w:t xml:space="preserve"> </w:t>
            </w:r>
          </w:p>
        </w:tc>
      </w:tr>
      <w:tr w:rsidR="001209C0" w14:paraId="385CDE2B" w14:textId="77777777" w:rsidTr="003F4624">
        <w:trPr>
          <w:trHeight w:val="1250"/>
        </w:trPr>
        <w:tc>
          <w:tcPr>
            <w:cnfStyle w:val="001000000000" w:firstRow="0" w:lastRow="0" w:firstColumn="1" w:lastColumn="0" w:oddVBand="0" w:evenVBand="0" w:oddHBand="0" w:evenHBand="0" w:firstRowFirstColumn="0" w:firstRowLastColumn="0" w:lastRowFirstColumn="0" w:lastRowLastColumn="0"/>
            <w:tcW w:w="4602" w:type="dxa"/>
          </w:tcPr>
          <w:p w14:paraId="2E8B667E" w14:textId="31049B9E" w:rsidR="000658E4" w:rsidRPr="000658E4" w:rsidRDefault="000658E4" w:rsidP="000658E4">
            <w:pPr>
              <w:rPr>
                <w:b w:val="0"/>
                <w:bCs w:val="0"/>
              </w:rPr>
            </w:pPr>
            <w:r>
              <w:t>Ibrahim Wael Esmail</w:t>
            </w:r>
          </w:p>
        </w:tc>
        <w:tc>
          <w:tcPr>
            <w:tcW w:w="4776" w:type="dxa"/>
          </w:tcPr>
          <w:p w14:paraId="50FF910F" w14:textId="77777777" w:rsidR="001209C0" w:rsidRDefault="00262099" w:rsidP="00806B9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Data cleaning &amp; preprocessing  by Python</w:t>
            </w:r>
          </w:p>
          <w:p w14:paraId="5589B8AA" w14:textId="2B6F8E87" w:rsidR="00806B98" w:rsidRDefault="00806B98" w:rsidP="00806B98">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Visualization by  </w:t>
            </w:r>
            <w:r w:rsidR="004235DF">
              <w:t>Tableau</w:t>
            </w:r>
          </w:p>
          <w:p w14:paraId="1B1946FB" w14:textId="77777777" w:rsidR="005D3736" w:rsidRDefault="0097042C" w:rsidP="005D373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Identify </w:t>
            </w:r>
            <w:r w:rsidRPr="00DB1F26">
              <w:t xml:space="preserve">Key Analytical Questions </w:t>
            </w:r>
            <w:r>
              <w:t xml:space="preserve"> </w:t>
            </w:r>
          </w:p>
          <w:p w14:paraId="34E7B6CE" w14:textId="267EACFE" w:rsidR="00253D0B" w:rsidRDefault="00253D0B" w:rsidP="00253D0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Final Documentation</w:t>
            </w:r>
          </w:p>
        </w:tc>
      </w:tr>
      <w:tr w:rsidR="001209C0" w14:paraId="4E1AE941" w14:textId="77777777" w:rsidTr="003F4624">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4602" w:type="dxa"/>
          </w:tcPr>
          <w:p w14:paraId="5DC3EF96" w14:textId="1FBEE487" w:rsidR="001209C0" w:rsidRDefault="00F8370B" w:rsidP="00637123">
            <w:r>
              <w:t>Habiba Walid Ali</w:t>
            </w:r>
          </w:p>
        </w:tc>
        <w:tc>
          <w:tcPr>
            <w:tcW w:w="4776" w:type="dxa"/>
          </w:tcPr>
          <w:p w14:paraId="0797EFB1" w14:textId="77777777" w:rsidR="001209C0" w:rsidRDefault="00262099"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Data cleaning &amp; preprocessing  by</w:t>
            </w:r>
            <w:r w:rsidR="00784D8D">
              <w:t xml:space="preserve"> SQL</w:t>
            </w:r>
          </w:p>
          <w:p w14:paraId="7AF0F4D1" w14:textId="77777777" w:rsidR="00806B98" w:rsidRDefault="00806B98"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Visualization by </w:t>
            </w:r>
            <w:r w:rsidR="000E0210">
              <w:t>Tableau</w:t>
            </w:r>
          </w:p>
          <w:p w14:paraId="74B9F3F8" w14:textId="77777777" w:rsidR="0097042C" w:rsidRDefault="0097042C"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Identify </w:t>
            </w:r>
            <w:r w:rsidRPr="00DB1F26">
              <w:t xml:space="preserve">Key Analytical Questions </w:t>
            </w:r>
            <w:r>
              <w:t xml:space="preserve"> </w:t>
            </w:r>
          </w:p>
          <w:p w14:paraId="40CB30C6" w14:textId="1CD1738C" w:rsidR="00253D0B" w:rsidRDefault="00253D0B" w:rsidP="00806B9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Final Documentation</w:t>
            </w:r>
          </w:p>
        </w:tc>
      </w:tr>
      <w:tr w:rsidR="001209C0" w14:paraId="134C9EBD" w14:textId="77777777" w:rsidTr="003F4624">
        <w:trPr>
          <w:trHeight w:val="540"/>
        </w:trPr>
        <w:tc>
          <w:tcPr>
            <w:cnfStyle w:val="001000000000" w:firstRow="0" w:lastRow="0" w:firstColumn="1" w:lastColumn="0" w:oddVBand="0" w:evenVBand="0" w:oddHBand="0" w:evenHBand="0" w:firstRowFirstColumn="0" w:firstRowLastColumn="0" w:lastRowFirstColumn="0" w:lastRowLastColumn="0"/>
            <w:tcW w:w="4602" w:type="dxa"/>
          </w:tcPr>
          <w:p w14:paraId="79734DD5" w14:textId="215E5BDE" w:rsidR="001209C0" w:rsidRDefault="00F8370B" w:rsidP="00637123">
            <w:r>
              <w:t>Ahmed Saber Abdel Shafi</w:t>
            </w:r>
          </w:p>
        </w:tc>
        <w:tc>
          <w:tcPr>
            <w:tcW w:w="4776" w:type="dxa"/>
          </w:tcPr>
          <w:p w14:paraId="084DA3E0" w14:textId="75103E2E" w:rsidR="00262099" w:rsidRDefault="00262099" w:rsidP="00943D5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Data cleaning &amp; preprocessing  by </w:t>
            </w:r>
            <w:r w:rsidR="00784D8D">
              <w:t>SQL</w:t>
            </w:r>
          </w:p>
          <w:p w14:paraId="34223551" w14:textId="1F644323" w:rsidR="00C039CB" w:rsidRDefault="00C039CB" w:rsidP="00943D59">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Bulid Data Model</w:t>
            </w:r>
          </w:p>
          <w:p w14:paraId="1C41BB51" w14:textId="52A0400D" w:rsidR="008571A3" w:rsidRDefault="0097042C" w:rsidP="008571A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Identify </w:t>
            </w:r>
            <w:r w:rsidRPr="00DB1F26">
              <w:t xml:space="preserve">Key Analytical Questions </w:t>
            </w:r>
            <w:r>
              <w:t xml:space="preserve"> </w:t>
            </w:r>
          </w:p>
          <w:p w14:paraId="7AC6C1AC" w14:textId="10996EA6" w:rsidR="004235DF" w:rsidRDefault="004235DF" w:rsidP="004235D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Visualization by Power BI</w:t>
            </w:r>
          </w:p>
          <w:p w14:paraId="577DE1CF" w14:textId="6EDA6A15" w:rsidR="001209C0" w:rsidRDefault="001209C0" w:rsidP="00C039CB">
            <w:pPr>
              <w:pStyle w:val="ListParagraph"/>
              <w:ind w:left="360"/>
              <w:cnfStyle w:val="000000000000" w:firstRow="0" w:lastRow="0" w:firstColumn="0" w:lastColumn="0" w:oddVBand="0" w:evenVBand="0" w:oddHBand="0" w:evenHBand="0" w:firstRowFirstColumn="0" w:firstRowLastColumn="0" w:lastRowFirstColumn="0" w:lastRowLastColumn="0"/>
            </w:pPr>
          </w:p>
        </w:tc>
      </w:tr>
    </w:tbl>
    <w:p w14:paraId="26FC90B4" w14:textId="3D876B32" w:rsidR="00637123" w:rsidRPr="000B10E5" w:rsidRDefault="00637123" w:rsidP="00332FF1"/>
    <w:p w14:paraId="57625E5E" w14:textId="77777777" w:rsidR="00B83634" w:rsidRPr="003F2AA4" w:rsidRDefault="00253347">
      <w:pPr>
        <w:pStyle w:val="Heading1"/>
        <w:rPr>
          <w:color w:val="auto"/>
          <w:sz w:val="32"/>
          <w:szCs w:val="32"/>
        </w:rPr>
      </w:pPr>
      <w:r w:rsidRPr="003F2AA4">
        <w:rPr>
          <w:color w:val="auto"/>
          <w:sz w:val="32"/>
          <w:szCs w:val="32"/>
        </w:rPr>
        <w:t>Team Leader</w:t>
      </w:r>
    </w:p>
    <w:p w14:paraId="7CCA15B1" w14:textId="77777777" w:rsidR="003F4624" w:rsidRDefault="007D1790" w:rsidP="004F5A55">
      <w:pPr>
        <w:rPr>
          <w:b/>
          <w:bCs/>
        </w:rPr>
      </w:pPr>
      <w:r>
        <w:rPr>
          <w:b/>
          <w:bCs/>
        </w:rPr>
        <w:t xml:space="preserve">Name: </w:t>
      </w:r>
      <w:r w:rsidRPr="007D1790">
        <w:rPr>
          <w:b/>
          <w:bCs/>
        </w:rPr>
        <w:t xml:space="preserve">Ali Tarek  </w:t>
      </w:r>
    </w:p>
    <w:p w14:paraId="4DF43784" w14:textId="11D03D3D" w:rsidR="004F5A55" w:rsidRPr="007D1790" w:rsidRDefault="004F5A55" w:rsidP="004F5A55">
      <w:pPr>
        <w:rPr>
          <w:b/>
          <w:bCs/>
        </w:rPr>
      </w:pPr>
      <w:r w:rsidRPr="007D1790">
        <w:rPr>
          <w:b/>
          <w:bCs/>
        </w:rPr>
        <w:t xml:space="preserve"> </w:t>
      </w:r>
    </w:p>
    <w:p w14:paraId="50178817" w14:textId="7326E2E2" w:rsidR="00B83634" w:rsidRPr="003F2AA4" w:rsidRDefault="00253347">
      <w:pPr>
        <w:pStyle w:val="Heading1"/>
        <w:rPr>
          <w:color w:val="auto"/>
          <w:sz w:val="32"/>
          <w:szCs w:val="32"/>
        </w:rPr>
      </w:pPr>
      <w:r w:rsidRPr="003F2AA4">
        <w:rPr>
          <w:color w:val="auto"/>
          <w:sz w:val="32"/>
          <w:szCs w:val="32"/>
        </w:rPr>
        <w:lastRenderedPageBreak/>
        <w:t xml:space="preserve">Objectives </w:t>
      </w:r>
      <w:r w:rsidR="00EB1C2A" w:rsidRPr="003F2AA4">
        <w:rPr>
          <w:color w:val="auto"/>
          <w:sz w:val="32"/>
          <w:szCs w:val="32"/>
        </w:rPr>
        <w:t xml:space="preserve">&amp; </w:t>
      </w:r>
      <w:r w:rsidRPr="003F2AA4">
        <w:rPr>
          <w:color w:val="auto"/>
          <w:sz w:val="32"/>
          <w:szCs w:val="32"/>
        </w:rPr>
        <w:t>Scope</w:t>
      </w:r>
    </w:p>
    <w:p w14:paraId="31CCC953" w14:textId="77777777" w:rsidR="00B83634" w:rsidRPr="003F2AA4" w:rsidRDefault="00253347">
      <w:pPr>
        <w:pStyle w:val="ListBullet"/>
        <w:rPr>
          <w:b/>
          <w:bCs/>
        </w:rPr>
      </w:pPr>
      <w:r w:rsidRPr="003F2AA4">
        <w:rPr>
          <w:b/>
          <w:bCs/>
        </w:rPr>
        <w:t>Clean and preprocess employee data to ensure data integrity.</w:t>
      </w:r>
    </w:p>
    <w:p w14:paraId="18544F5E" w14:textId="77777777" w:rsidR="00B83634" w:rsidRPr="003F2AA4" w:rsidRDefault="00253347">
      <w:pPr>
        <w:pStyle w:val="ListBullet"/>
        <w:rPr>
          <w:b/>
          <w:bCs/>
        </w:rPr>
      </w:pPr>
      <w:r w:rsidRPr="003F2AA4">
        <w:rPr>
          <w:b/>
          <w:bCs/>
        </w:rPr>
        <w:t xml:space="preserve">Perform data analysis to extract valuable insights related to employee </w:t>
      </w:r>
      <w:r w:rsidRPr="003F2AA4">
        <w:rPr>
          <w:b/>
          <w:bCs/>
        </w:rPr>
        <w:t>demographics, employment history, and trends.</w:t>
      </w:r>
    </w:p>
    <w:p w14:paraId="7575974C" w14:textId="77777777" w:rsidR="00B83634" w:rsidRPr="003F2AA4" w:rsidRDefault="00253347">
      <w:pPr>
        <w:pStyle w:val="ListBullet"/>
        <w:rPr>
          <w:b/>
          <w:bCs/>
        </w:rPr>
      </w:pPr>
      <w:r w:rsidRPr="003F2AA4">
        <w:rPr>
          <w:b/>
          <w:bCs/>
        </w:rPr>
        <w:t>Build interactive dashboards and reports for effective data visualization.</w:t>
      </w:r>
    </w:p>
    <w:p w14:paraId="3B3A29C2" w14:textId="77777777" w:rsidR="00B83634" w:rsidRPr="003F2AA4" w:rsidRDefault="00253347">
      <w:pPr>
        <w:pStyle w:val="ListBullet"/>
        <w:rPr>
          <w:b/>
          <w:bCs/>
        </w:rPr>
      </w:pPr>
      <w:r w:rsidRPr="003F2AA4">
        <w:rPr>
          <w:b/>
          <w:bCs/>
        </w:rPr>
        <w:t>Provide recommendations for better HR management and decision-making.</w:t>
      </w:r>
    </w:p>
    <w:p w14:paraId="1F661333" w14:textId="4B555A31" w:rsidR="00B83978" w:rsidRPr="003F2AA4" w:rsidRDefault="00EB1C2A" w:rsidP="003F2AA4">
      <w:pPr>
        <w:pStyle w:val="ListBullet"/>
        <w:rPr>
          <w:b/>
          <w:bCs/>
        </w:rPr>
      </w:pPr>
      <w:r w:rsidRPr="003F2AA4">
        <w:rPr>
          <w:b/>
          <w:bCs/>
          <w:lang w:val="en"/>
        </w:rPr>
        <w:t>Assist in the decision-making process</w:t>
      </w:r>
      <w:r w:rsidR="00843DA7" w:rsidRPr="003F2AA4">
        <w:rPr>
          <w:b/>
          <w:bCs/>
          <w:lang w:val="en"/>
        </w:rPr>
        <w:t xml:space="preserve"> and </w:t>
      </w:r>
      <w:r w:rsidR="003F2AA4" w:rsidRPr="003F2AA4">
        <w:rPr>
          <w:b/>
          <w:bCs/>
          <w:lang w:val="en"/>
        </w:rPr>
        <w:t xml:space="preserve"> make it easier for</w:t>
      </w:r>
      <w:r w:rsidR="003F2AA4" w:rsidRPr="003F2AA4">
        <w:rPr>
          <w:b/>
          <w:bCs/>
        </w:rPr>
        <w:t xml:space="preserve"> </w:t>
      </w:r>
      <w:r w:rsidR="00843DA7" w:rsidRPr="003F2AA4">
        <w:rPr>
          <w:b/>
          <w:bCs/>
          <w:lang w:val="en"/>
        </w:rPr>
        <w:t>decision makers</w:t>
      </w:r>
    </w:p>
    <w:p w14:paraId="4160C7BA" w14:textId="77777777" w:rsidR="00B83634" w:rsidRPr="00F13308" w:rsidRDefault="00253347">
      <w:pPr>
        <w:pStyle w:val="Heading1"/>
        <w:rPr>
          <w:color w:val="auto"/>
        </w:rPr>
      </w:pPr>
      <w:r w:rsidRPr="00F13308">
        <w:rPr>
          <w:color w:val="auto"/>
        </w:rPr>
        <w:t>Tools &amp; Technologies</w:t>
      </w:r>
    </w:p>
    <w:p w14:paraId="429BC077" w14:textId="3AF0A51E" w:rsidR="00B83634" w:rsidRPr="0003606B" w:rsidRDefault="000C3109" w:rsidP="007D1790">
      <w:pPr>
        <w:pStyle w:val="ListBullet"/>
        <w:numPr>
          <w:ilvl w:val="0"/>
          <w:numId w:val="15"/>
        </w:numPr>
        <w:rPr>
          <w:b/>
          <w:bCs/>
        </w:rPr>
      </w:pPr>
      <w:r w:rsidRPr="0003606B">
        <w:rPr>
          <w:b/>
          <w:bCs/>
        </w:rPr>
        <w:t xml:space="preserve">Programming Languages: Python, SQL </w:t>
      </w:r>
    </w:p>
    <w:p w14:paraId="14FAFD72" w14:textId="54C513DE" w:rsidR="000C3109" w:rsidRDefault="007D1790" w:rsidP="007D1790">
      <w:pPr>
        <w:pStyle w:val="ListBullet"/>
        <w:numPr>
          <w:ilvl w:val="0"/>
          <w:numId w:val="15"/>
        </w:numPr>
        <w:rPr>
          <w:b/>
          <w:bCs/>
        </w:rPr>
      </w:pPr>
      <w:r w:rsidRPr="0003606B">
        <w:rPr>
          <w:b/>
          <w:bCs/>
        </w:rPr>
        <w:t>Visualization Tools: Power BI, Tableau, Matplotlib</w:t>
      </w:r>
    </w:p>
    <w:p w14:paraId="2F44A60D" w14:textId="1255A4DC" w:rsidR="000C3109" w:rsidRPr="00553F69" w:rsidRDefault="004B2CB3" w:rsidP="00553F69">
      <w:pPr>
        <w:pStyle w:val="ListBullet"/>
        <w:numPr>
          <w:ilvl w:val="0"/>
          <w:numId w:val="15"/>
        </w:numPr>
        <w:rPr>
          <w:b/>
          <w:bCs/>
        </w:rPr>
      </w:pPr>
      <w:r w:rsidRPr="004B2CB3">
        <w:rPr>
          <w:b/>
          <w:bCs/>
        </w:rPr>
        <w:t>Analysis Tools: Python (Pandas, NumPy)</w:t>
      </w:r>
    </w:p>
    <w:p w14:paraId="0ECB1999" w14:textId="77777777" w:rsidR="00B83634" w:rsidRPr="00F13308" w:rsidRDefault="00253347">
      <w:pPr>
        <w:pStyle w:val="Heading1"/>
        <w:rPr>
          <w:color w:val="auto"/>
        </w:rPr>
      </w:pPr>
      <w:r w:rsidRPr="00F13308">
        <w:rPr>
          <w:color w:val="auto"/>
        </w:rPr>
        <w:lastRenderedPageBreak/>
        <w:t>Milestones &amp; Deadlines</w:t>
      </w:r>
    </w:p>
    <w:p w14:paraId="775E6875" w14:textId="77777777" w:rsidR="004B2CB3" w:rsidRPr="004B2CB3" w:rsidRDefault="004B2CB3" w:rsidP="004B2CB3">
      <w:pPr>
        <w:pStyle w:val="Heading1"/>
        <w:rPr>
          <w:color w:val="auto"/>
          <w:sz w:val="24"/>
          <w:szCs w:val="24"/>
        </w:rPr>
      </w:pPr>
      <w:r w:rsidRPr="004B2CB3">
        <w:rPr>
          <w:color w:val="auto"/>
          <w:sz w:val="24"/>
          <w:szCs w:val="24"/>
        </w:rPr>
        <w:t>Week 1 (March 17 - March 23): Data Preprocessing</w:t>
      </w:r>
    </w:p>
    <w:p w14:paraId="7BDA35A7" w14:textId="77777777" w:rsidR="004B2CB3" w:rsidRPr="004B2CB3" w:rsidRDefault="004B2CB3" w:rsidP="004B2CB3">
      <w:pPr>
        <w:pStyle w:val="Heading1"/>
        <w:rPr>
          <w:color w:val="auto"/>
          <w:sz w:val="24"/>
          <w:szCs w:val="24"/>
        </w:rPr>
      </w:pPr>
      <w:r w:rsidRPr="004B2CB3">
        <w:rPr>
          <w:color w:val="auto"/>
          <w:sz w:val="24"/>
          <w:szCs w:val="24"/>
        </w:rPr>
        <w:t>In this week, the main focus will be on preparing the dataset for analysis. The tasks include cleaning the data, building a structured data model, and ensuring the dataset is ready for analysis.</w:t>
      </w:r>
    </w:p>
    <w:p w14:paraId="7D495042" w14:textId="77777777" w:rsidR="004B2CB3" w:rsidRPr="004B2CB3" w:rsidRDefault="004B2CB3" w:rsidP="004B2CB3">
      <w:pPr>
        <w:pStyle w:val="Heading1"/>
        <w:numPr>
          <w:ilvl w:val="0"/>
          <w:numId w:val="18"/>
        </w:numPr>
        <w:rPr>
          <w:color w:val="auto"/>
          <w:sz w:val="24"/>
          <w:szCs w:val="24"/>
        </w:rPr>
      </w:pPr>
      <w:r w:rsidRPr="004B2CB3">
        <w:rPr>
          <w:color w:val="auto"/>
          <w:sz w:val="24"/>
          <w:szCs w:val="24"/>
        </w:rPr>
        <w:t>Tools: SQL, Python (Pandas, Matplotlib)</w:t>
      </w:r>
    </w:p>
    <w:p w14:paraId="0098F947" w14:textId="77777777" w:rsidR="004B2CB3" w:rsidRPr="004B2CB3" w:rsidRDefault="004B2CB3" w:rsidP="004B2CB3">
      <w:pPr>
        <w:pStyle w:val="Heading1"/>
        <w:numPr>
          <w:ilvl w:val="0"/>
          <w:numId w:val="18"/>
        </w:numPr>
        <w:rPr>
          <w:color w:val="auto"/>
          <w:sz w:val="24"/>
          <w:szCs w:val="24"/>
        </w:rPr>
      </w:pPr>
      <w:r w:rsidRPr="004B2CB3">
        <w:rPr>
          <w:color w:val="auto"/>
          <w:sz w:val="24"/>
          <w:szCs w:val="24"/>
        </w:rPr>
        <w:t>Deliverables: Cleaned dataset and a well-documented preprocessing notebook.</w:t>
      </w:r>
    </w:p>
    <w:p w14:paraId="079FD1AB" w14:textId="77777777" w:rsidR="004B2CB3" w:rsidRPr="004B2CB3" w:rsidRDefault="004B2CB3" w:rsidP="004B2CB3">
      <w:pPr>
        <w:pStyle w:val="Heading1"/>
        <w:rPr>
          <w:color w:val="auto"/>
          <w:sz w:val="24"/>
          <w:szCs w:val="24"/>
        </w:rPr>
      </w:pPr>
      <w:r w:rsidRPr="004B2CB3">
        <w:rPr>
          <w:color w:val="auto"/>
          <w:sz w:val="24"/>
          <w:szCs w:val="24"/>
        </w:rPr>
        <w:t>Week 2 (March 24 - March 30): Initial Analysis Questions</w:t>
      </w:r>
    </w:p>
    <w:p w14:paraId="193B3B6E" w14:textId="77777777" w:rsidR="004B2CB3" w:rsidRPr="004B2CB3" w:rsidRDefault="004B2CB3" w:rsidP="004B2CB3">
      <w:pPr>
        <w:pStyle w:val="Heading1"/>
        <w:rPr>
          <w:color w:val="auto"/>
          <w:sz w:val="24"/>
          <w:szCs w:val="24"/>
        </w:rPr>
      </w:pPr>
      <w:r w:rsidRPr="004B2CB3">
        <w:rPr>
          <w:color w:val="auto"/>
          <w:sz w:val="24"/>
          <w:szCs w:val="24"/>
        </w:rPr>
        <w:t>This week will be dedicated to exploring the dataset and generating basic analysis questions that could provide meaningful insights.</w:t>
      </w:r>
    </w:p>
    <w:p w14:paraId="1063B3AF" w14:textId="77777777" w:rsidR="004B2CB3" w:rsidRPr="004B2CB3" w:rsidRDefault="004B2CB3" w:rsidP="004B2CB3">
      <w:pPr>
        <w:pStyle w:val="Heading1"/>
        <w:numPr>
          <w:ilvl w:val="0"/>
          <w:numId w:val="19"/>
        </w:numPr>
        <w:rPr>
          <w:color w:val="auto"/>
          <w:sz w:val="24"/>
          <w:szCs w:val="24"/>
        </w:rPr>
      </w:pPr>
      <w:r w:rsidRPr="004B2CB3">
        <w:rPr>
          <w:color w:val="auto"/>
          <w:sz w:val="24"/>
          <w:szCs w:val="24"/>
        </w:rPr>
        <w:t>Tools: SQL, Python (Pandas, Matplotlib)</w:t>
      </w:r>
    </w:p>
    <w:p w14:paraId="5BF0EBB2" w14:textId="77777777" w:rsidR="004B2CB3" w:rsidRPr="004B2CB3" w:rsidRDefault="004B2CB3" w:rsidP="004B2CB3">
      <w:pPr>
        <w:pStyle w:val="Heading1"/>
        <w:numPr>
          <w:ilvl w:val="0"/>
          <w:numId w:val="19"/>
        </w:numPr>
        <w:rPr>
          <w:color w:val="auto"/>
          <w:sz w:val="24"/>
          <w:szCs w:val="24"/>
        </w:rPr>
      </w:pPr>
      <w:r w:rsidRPr="004B2CB3">
        <w:rPr>
          <w:color w:val="auto"/>
          <w:sz w:val="24"/>
          <w:szCs w:val="24"/>
        </w:rPr>
        <w:t>Deliverables: A preliminary list of relevant analysis questions.</w:t>
      </w:r>
    </w:p>
    <w:p w14:paraId="448EE6D0" w14:textId="77777777" w:rsidR="004B2CB3" w:rsidRPr="004B2CB3" w:rsidRDefault="004B2CB3" w:rsidP="004B2CB3">
      <w:pPr>
        <w:pStyle w:val="Heading1"/>
        <w:rPr>
          <w:color w:val="auto"/>
          <w:sz w:val="24"/>
          <w:szCs w:val="24"/>
        </w:rPr>
      </w:pPr>
      <w:r w:rsidRPr="004B2CB3">
        <w:rPr>
          <w:color w:val="auto"/>
          <w:sz w:val="24"/>
          <w:szCs w:val="24"/>
        </w:rPr>
        <w:t>Week 3 (March 31 - April 6): Refining Analysis Questions</w:t>
      </w:r>
    </w:p>
    <w:p w14:paraId="3939A54F" w14:textId="77777777" w:rsidR="004B2CB3" w:rsidRPr="004B2CB3" w:rsidRDefault="004B2CB3" w:rsidP="004B2CB3">
      <w:pPr>
        <w:pStyle w:val="Heading1"/>
        <w:rPr>
          <w:color w:val="auto"/>
          <w:sz w:val="24"/>
          <w:szCs w:val="24"/>
        </w:rPr>
      </w:pPr>
      <w:r w:rsidRPr="004B2CB3">
        <w:rPr>
          <w:color w:val="auto"/>
          <w:sz w:val="24"/>
          <w:szCs w:val="24"/>
        </w:rPr>
        <w:t>The focus here will be on refining and finalizing the analysis questions, making them more precise and suitable for deeper exploration.</w:t>
      </w:r>
    </w:p>
    <w:p w14:paraId="7387A92E" w14:textId="77777777" w:rsidR="004B2CB3" w:rsidRPr="004B2CB3" w:rsidRDefault="004B2CB3" w:rsidP="004B2CB3">
      <w:pPr>
        <w:pStyle w:val="Heading1"/>
        <w:numPr>
          <w:ilvl w:val="0"/>
          <w:numId w:val="20"/>
        </w:numPr>
        <w:rPr>
          <w:color w:val="auto"/>
          <w:sz w:val="24"/>
          <w:szCs w:val="24"/>
        </w:rPr>
      </w:pPr>
      <w:r w:rsidRPr="004B2CB3">
        <w:rPr>
          <w:color w:val="auto"/>
          <w:sz w:val="24"/>
          <w:szCs w:val="24"/>
        </w:rPr>
        <w:t>Tools: SQL, Python (Pandas, Matplotlib)</w:t>
      </w:r>
    </w:p>
    <w:p w14:paraId="36722F9D" w14:textId="77777777" w:rsidR="004B2CB3" w:rsidRPr="004B2CB3" w:rsidRDefault="004B2CB3" w:rsidP="004B2CB3">
      <w:pPr>
        <w:pStyle w:val="Heading1"/>
        <w:numPr>
          <w:ilvl w:val="0"/>
          <w:numId w:val="20"/>
        </w:numPr>
        <w:rPr>
          <w:color w:val="auto"/>
          <w:sz w:val="24"/>
          <w:szCs w:val="24"/>
        </w:rPr>
      </w:pPr>
      <w:r w:rsidRPr="004B2CB3">
        <w:rPr>
          <w:color w:val="auto"/>
          <w:sz w:val="24"/>
          <w:szCs w:val="24"/>
        </w:rPr>
        <w:t>Deliverables: A well-defined set of analysis questions ready for forecasting.</w:t>
      </w:r>
    </w:p>
    <w:p w14:paraId="55997512" w14:textId="77777777" w:rsidR="004B2CB3" w:rsidRPr="004B2CB3" w:rsidRDefault="004B2CB3" w:rsidP="004B2CB3">
      <w:pPr>
        <w:pStyle w:val="Heading1"/>
        <w:rPr>
          <w:color w:val="auto"/>
          <w:sz w:val="24"/>
          <w:szCs w:val="24"/>
        </w:rPr>
      </w:pPr>
      <w:r w:rsidRPr="004B2CB3">
        <w:rPr>
          <w:color w:val="auto"/>
          <w:sz w:val="24"/>
          <w:szCs w:val="24"/>
        </w:rPr>
        <w:t>Week 4 (April 7 - April 13): Forecasting Analysis</w:t>
      </w:r>
    </w:p>
    <w:p w14:paraId="7B2D27F9" w14:textId="77777777" w:rsidR="004B2CB3" w:rsidRPr="004B2CB3" w:rsidRDefault="004B2CB3" w:rsidP="004B2CB3">
      <w:pPr>
        <w:pStyle w:val="Heading1"/>
        <w:rPr>
          <w:color w:val="auto"/>
          <w:sz w:val="24"/>
          <w:szCs w:val="24"/>
        </w:rPr>
      </w:pPr>
      <w:r w:rsidRPr="004B2CB3">
        <w:rPr>
          <w:color w:val="auto"/>
          <w:sz w:val="24"/>
          <w:szCs w:val="24"/>
        </w:rPr>
        <w:t>This week will involve working on forecasting questions by utilizing statistical models and visualizing trends.</w:t>
      </w:r>
    </w:p>
    <w:p w14:paraId="0E638601" w14:textId="77777777" w:rsidR="004B2CB3" w:rsidRPr="004B2CB3" w:rsidRDefault="004B2CB3" w:rsidP="004B2CB3">
      <w:pPr>
        <w:pStyle w:val="Heading1"/>
        <w:numPr>
          <w:ilvl w:val="0"/>
          <w:numId w:val="21"/>
        </w:numPr>
        <w:rPr>
          <w:color w:val="auto"/>
          <w:sz w:val="24"/>
          <w:szCs w:val="24"/>
        </w:rPr>
      </w:pPr>
      <w:r w:rsidRPr="004B2CB3">
        <w:rPr>
          <w:color w:val="auto"/>
          <w:sz w:val="24"/>
          <w:szCs w:val="24"/>
        </w:rPr>
        <w:t>Tools: Python (Scikit-Learn, Pandas, Matplotlib)</w:t>
      </w:r>
    </w:p>
    <w:p w14:paraId="1B18824C" w14:textId="77777777" w:rsidR="004B2CB3" w:rsidRPr="004B2CB3" w:rsidRDefault="004B2CB3" w:rsidP="004B2CB3">
      <w:pPr>
        <w:pStyle w:val="Heading1"/>
        <w:numPr>
          <w:ilvl w:val="0"/>
          <w:numId w:val="21"/>
        </w:numPr>
        <w:rPr>
          <w:color w:val="auto"/>
          <w:sz w:val="24"/>
          <w:szCs w:val="24"/>
        </w:rPr>
      </w:pPr>
      <w:r w:rsidRPr="004B2CB3">
        <w:rPr>
          <w:color w:val="auto"/>
          <w:sz w:val="24"/>
          <w:szCs w:val="24"/>
        </w:rPr>
        <w:t>Deliverables: Clear and accurate visualizations addressing forecasting questions.</w:t>
      </w:r>
    </w:p>
    <w:p w14:paraId="164B5E5A" w14:textId="77777777" w:rsidR="004B2CB3" w:rsidRPr="004B2CB3" w:rsidRDefault="004B2CB3" w:rsidP="004B2CB3">
      <w:pPr>
        <w:pStyle w:val="Heading1"/>
        <w:rPr>
          <w:color w:val="auto"/>
          <w:sz w:val="24"/>
          <w:szCs w:val="24"/>
        </w:rPr>
      </w:pPr>
      <w:r w:rsidRPr="004B2CB3">
        <w:rPr>
          <w:color w:val="auto"/>
          <w:sz w:val="24"/>
          <w:szCs w:val="24"/>
        </w:rPr>
        <w:t>Week 5 (April 14 - April 20): Visualization &amp; Presentation Preparation</w:t>
      </w:r>
    </w:p>
    <w:p w14:paraId="646F53C5" w14:textId="77777777" w:rsidR="004B2CB3" w:rsidRPr="004B2CB3" w:rsidRDefault="004B2CB3" w:rsidP="004B2CB3">
      <w:pPr>
        <w:pStyle w:val="Heading1"/>
        <w:rPr>
          <w:color w:val="auto"/>
          <w:sz w:val="24"/>
          <w:szCs w:val="24"/>
        </w:rPr>
      </w:pPr>
      <w:r w:rsidRPr="004B2CB3">
        <w:rPr>
          <w:color w:val="auto"/>
          <w:sz w:val="24"/>
          <w:szCs w:val="24"/>
        </w:rPr>
        <w:t>During this week, the focus will be on building a professional visualization dashboard and preparing a polished presentation.</w:t>
      </w:r>
    </w:p>
    <w:p w14:paraId="1DEDABCC" w14:textId="77777777" w:rsidR="004B2CB3" w:rsidRPr="004B2CB3" w:rsidRDefault="004B2CB3" w:rsidP="004B2CB3">
      <w:pPr>
        <w:pStyle w:val="Heading1"/>
        <w:numPr>
          <w:ilvl w:val="0"/>
          <w:numId w:val="22"/>
        </w:numPr>
        <w:rPr>
          <w:color w:val="auto"/>
          <w:sz w:val="24"/>
          <w:szCs w:val="24"/>
        </w:rPr>
      </w:pPr>
      <w:r w:rsidRPr="004B2CB3">
        <w:rPr>
          <w:color w:val="auto"/>
          <w:sz w:val="24"/>
          <w:szCs w:val="24"/>
        </w:rPr>
        <w:t>Tools: SQL, Python (Pandas, Matplotlib), Tableau</w:t>
      </w:r>
    </w:p>
    <w:p w14:paraId="41E474EB" w14:textId="77777777" w:rsidR="004B2CB3" w:rsidRPr="004B2CB3" w:rsidRDefault="004B2CB3" w:rsidP="004B2CB3">
      <w:pPr>
        <w:pStyle w:val="Heading1"/>
        <w:numPr>
          <w:ilvl w:val="0"/>
          <w:numId w:val="22"/>
        </w:numPr>
        <w:rPr>
          <w:color w:val="auto"/>
          <w:sz w:val="24"/>
          <w:szCs w:val="24"/>
        </w:rPr>
      </w:pPr>
      <w:r w:rsidRPr="004B2CB3">
        <w:rPr>
          <w:color w:val="auto"/>
          <w:sz w:val="24"/>
          <w:szCs w:val="24"/>
        </w:rPr>
        <w:t>Deliverables: Fully functional dashboard and initial presentation slides.</w:t>
      </w:r>
    </w:p>
    <w:p w14:paraId="746643F8" w14:textId="77777777" w:rsidR="004B2CB3" w:rsidRPr="004B2CB3" w:rsidRDefault="004B2CB3" w:rsidP="004B2CB3">
      <w:pPr>
        <w:pStyle w:val="Heading1"/>
        <w:rPr>
          <w:color w:val="auto"/>
          <w:sz w:val="24"/>
          <w:szCs w:val="24"/>
        </w:rPr>
      </w:pPr>
      <w:r w:rsidRPr="004B2CB3">
        <w:rPr>
          <w:color w:val="auto"/>
          <w:sz w:val="24"/>
          <w:szCs w:val="24"/>
        </w:rPr>
        <w:t>Week 6 (April 21 - April 27): Review &amp; Refinement</w:t>
      </w:r>
    </w:p>
    <w:p w14:paraId="124A70D1" w14:textId="77777777" w:rsidR="004B2CB3" w:rsidRPr="004B2CB3" w:rsidRDefault="004B2CB3" w:rsidP="004B2CB3">
      <w:pPr>
        <w:pStyle w:val="Heading1"/>
        <w:rPr>
          <w:color w:val="auto"/>
          <w:sz w:val="24"/>
          <w:szCs w:val="24"/>
        </w:rPr>
      </w:pPr>
      <w:r w:rsidRPr="004B2CB3">
        <w:rPr>
          <w:color w:val="auto"/>
          <w:sz w:val="24"/>
          <w:szCs w:val="24"/>
        </w:rPr>
        <w:t>This week will be dedicated to reviewing the work done so far, improving visualizations, and making necessary refinements to the presentation.</w:t>
      </w:r>
    </w:p>
    <w:p w14:paraId="4CD6AECF" w14:textId="77777777" w:rsidR="004B2CB3" w:rsidRPr="004B2CB3" w:rsidRDefault="004B2CB3" w:rsidP="004B2CB3">
      <w:pPr>
        <w:pStyle w:val="Heading1"/>
        <w:numPr>
          <w:ilvl w:val="0"/>
          <w:numId w:val="23"/>
        </w:numPr>
        <w:rPr>
          <w:color w:val="auto"/>
          <w:sz w:val="24"/>
          <w:szCs w:val="24"/>
        </w:rPr>
      </w:pPr>
      <w:r w:rsidRPr="004B2CB3">
        <w:rPr>
          <w:color w:val="auto"/>
          <w:sz w:val="24"/>
          <w:szCs w:val="24"/>
        </w:rPr>
        <w:t>Deliverables: Enhanced dashboard and presentation.</w:t>
      </w:r>
    </w:p>
    <w:p w14:paraId="62FD0D78" w14:textId="77777777" w:rsidR="004B2CB3" w:rsidRPr="004B2CB3" w:rsidRDefault="004B2CB3" w:rsidP="004B2CB3">
      <w:pPr>
        <w:pStyle w:val="Heading1"/>
        <w:rPr>
          <w:color w:val="auto"/>
          <w:sz w:val="24"/>
          <w:szCs w:val="24"/>
        </w:rPr>
      </w:pPr>
      <w:r w:rsidRPr="004B2CB3">
        <w:rPr>
          <w:color w:val="auto"/>
          <w:sz w:val="24"/>
          <w:szCs w:val="24"/>
        </w:rPr>
        <w:t>Week 7 (April 28 - May 4): Adjustments &amp; Report Completion</w:t>
      </w:r>
    </w:p>
    <w:p w14:paraId="20FA9F5E" w14:textId="77777777" w:rsidR="004B2CB3" w:rsidRPr="004B2CB3" w:rsidRDefault="004B2CB3" w:rsidP="004B2CB3">
      <w:pPr>
        <w:pStyle w:val="Heading1"/>
        <w:rPr>
          <w:color w:val="auto"/>
          <w:sz w:val="24"/>
          <w:szCs w:val="24"/>
        </w:rPr>
      </w:pPr>
      <w:r w:rsidRPr="004B2CB3">
        <w:rPr>
          <w:color w:val="auto"/>
          <w:sz w:val="24"/>
          <w:szCs w:val="24"/>
        </w:rPr>
        <w:t>The final adjustments will be made during this week, ensuring everything is ready for submission.</w:t>
      </w:r>
    </w:p>
    <w:p w14:paraId="49C0ACC5" w14:textId="77777777" w:rsidR="004B2CB3" w:rsidRPr="004B2CB3" w:rsidRDefault="004B2CB3" w:rsidP="004B2CB3">
      <w:pPr>
        <w:pStyle w:val="Heading1"/>
        <w:numPr>
          <w:ilvl w:val="0"/>
          <w:numId w:val="24"/>
        </w:numPr>
        <w:rPr>
          <w:color w:val="auto"/>
          <w:sz w:val="24"/>
          <w:szCs w:val="24"/>
        </w:rPr>
      </w:pPr>
      <w:r w:rsidRPr="004B2CB3">
        <w:rPr>
          <w:color w:val="auto"/>
          <w:sz w:val="24"/>
          <w:szCs w:val="24"/>
        </w:rPr>
        <w:t>Deliverables: Ready-to-submit report and polished presentation.</w:t>
      </w:r>
    </w:p>
    <w:p w14:paraId="7FB0D050" w14:textId="77777777" w:rsidR="004B2CB3" w:rsidRPr="004B2CB3" w:rsidRDefault="004B2CB3" w:rsidP="004B2CB3">
      <w:pPr>
        <w:pStyle w:val="Heading1"/>
        <w:rPr>
          <w:color w:val="auto"/>
          <w:sz w:val="24"/>
          <w:szCs w:val="24"/>
        </w:rPr>
      </w:pPr>
      <w:r w:rsidRPr="004B2CB3">
        <w:rPr>
          <w:color w:val="auto"/>
          <w:sz w:val="24"/>
          <w:szCs w:val="24"/>
        </w:rPr>
        <w:t>Week 8 (May 5 - May 11): Final Review &amp; Submission</w:t>
      </w:r>
    </w:p>
    <w:p w14:paraId="3D348998" w14:textId="77777777" w:rsidR="004B2CB3" w:rsidRPr="004B2CB3" w:rsidRDefault="004B2CB3" w:rsidP="004B2CB3">
      <w:pPr>
        <w:pStyle w:val="Heading1"/>
        <w:rPr>
          <w:color w:val="auto"/>
          <w:sz w:val="24"/>
          <w:szCs w:val="24"/>
        </w:rPr>
      </w:pPr>
      <w:r w:rsidRPr="004B2CB3">
        <w:rPr>
          <w:color w:val="auto"/>
          <w:sz w:val="24"/>
          <w:szCs w:val="24"/>
        </w:rPr>
        <w:t>A comprehensive review of the entire project will be carried out before the final submission.</w:t>
      </w:r>
    </w:p>
    <w:p w14:paraId="238F61DD" w14:textId="77777777" w:rsidR="004B2CB3" w:rsidRPr="004B2CB3" w:rsidRDefault="004B2CB3" w:rsidP="004B2CB3">
      <w:pPr>
        <w:pStyle w:val="Heading1"/>
        <w:numPr>
          <w:ilvl w:val="0"/>
          <w:numId w:val="25"/>
        </w:numPr>
        <w:rPr>
          <w:color w:val="auto"/>
          <w:sz w:val="24"/>
          <w:szCs w:val="24"/>
        </w:rPr>
      </w:pPr>
      <w:r w:rsidRPr="004B2CB3">
        <w:rPr>
          <w:color w:val="auto"/>
          <w:sz w:val="24"/>
          <w:szCs w:val="24"/>
        </w:rPr>
        <w:t>Deliverables: Completed and submitted project.</w:t>
      </w:r>
    </w:p>
    <w:p w14:paraId="79111541" w14:textId="77777777" w:rsidR="00B83634" w:rsidRDefault="00253347">
      <w:pPr>
        <w:pStyle w:val="Heading1"/>
        <w:rPr>
          <w:color w:val="auto"/>
        </w:rPr>
      </w:pPr>
      <w:r w:rsidRPr="00F13308">
        <w:rPr>
          <w:color w:val="auto"/>
        </w:rPr>
        <w:t>KPIs (Key Performance Indicators)</w:t>
      </w:r>
    </w:p>
    <w:p w14:paraId="798737E3" w14:textId="3D925521" w:rsidR="004B2CB3" w:rsidRPr="004B2CB3" w:rsidRDefault="004B2CB3" w:rsidP="004B2CB3">
      <w:pPr>
        <w:rPr>
          <w:rtl/>
          <w:lang w:bidi="ar-EG"/>
        </w:rPr>
      </w:pPr>
    </w:p>
    <w:p w14:paraId="46279C63" w14:textId="77777777" w:rsidR="00BF5FE9" w:rsidRPr="00BF5FE9" w:rsidRDefault="008B50AD" w:rsidP="00BF5FE9">
      <w:pPr>
        <w:rPr>
          <w:b/>
          <w:bCs/>
          <w:sz w:val="24"/>
          <w:szCs w:val="24"/>
        </w:rPr>
      </w:pPr>
      <w:r w:rsidRPr="00BF5FE9">
        <w:rPr>
          <w:b/>
          <w:bCs/>
          <w:sz w:val="24"/>
          <w:szCs w:val="24"/>
        </w:rPr>
        <w:t xml:space="preserve"> </w:t>
      </w:r>
      <w:r w:rsidR="00BF5FE9" w:rsidRPr="00BF5FE9">
        <w:rPr>
          <w:b/>
          <w:bCs/>
          <w:sz w:val="24"/>
          <w:szCs w:val="24"/>
        </w:rPr>
        <w:t xml:space="preserve">Data Cleaning &amp; Preprocessing </w:t>
      </w:r>
    </w:p>
    <w:p w14:paraId="7911F0EF" w14:textId="52B74F33" w:rsidR="00BF5FE9" w:rsidRPr="00BF5FE9" w:rsidRDefault="00BF5FE9" w:rsidP="00BF5FE9">
      <w:pPr>
        <w:pStyle w:val="ListParagraph"/>
        <w:numPr>
          <w:ilvl w:val="0"/>
          <w:numId w:val="27"/>
        </w:numPr>
        <w:rPr>
          <w:b/>
          <w:bCs/>
        </w:rPr>
      </w:pPr>
      <w:r w:rsidRPr="00BF5FE9">
        <w:rPr>
          <w:b/>
          <w:bCs/>
        </w:rPr>
        <w:t>Ensure all missing and incorrect values are handled properly.</w:t>
      </w:r>
    </w:p>
    <w:p w14:paraId="46A22935" w14:textId="5027B9F3" w:rsidR="00BF5FE9" w:rsidRPr="00BF5FE9" w:rsidRDefault="00BF5FE9" w:rsidP="00BF5FE9">
      <w:pPr>
        <w:pStyle w:val="ListParagraph"/>
        <w:numPr>
          <w:ilvl w:val="0"/>
          <w:numId w:val="27"/>
        </w:numPr>
        <w:rPr>
          <w:b/>
          <w:bCs/>
        </w:rPr>
      </w:pPr>
      <w:r w:rsidRPr="00BF5FE9">
        <w:rPr>
          <w:b/>
          <w:bCs/>
        </w:rPr>
        <w:t>Standardize and normalize data to ensure consistency.</w:t>
      </w:r>
    </w:p>
    <w:p w14:paraId="4C9C5749" w14:textId="4C43724F" w:rsidR="00BF5FE9" w:rsidRPr="00BF5FE9" w:rsidRDefault="00BF5FE9" w:rsidP="00BF5FE9">
      <w:pPr>
        <w:pStyle w:val="ListParagraph"/>
        <w:numPr>
          <w:ilvl w:val="0"/>
          <w:numId w:val="27"/>
        </w:numPr>
        <w:rPr>
          <w:b/>
          <w:bCs/>
        </w:rPr>
      </w:pPr>
      <w:r w:rsidRPr="00BF5FE9">
        <w:rPr>
          <w:b/>
          <w:bCs/>
        </w:rPr>
        <w:t xml:space="preserve">Remove duplicate or irrelevant entries to improve data quality. </w:t>
      </w:r>
    </w:p>
    <w:p w14:paraId="64D2A293" w14:textId="77777777" w:rsidR="00BF5FE9" w:rsidRDefault="00BF5FE9" w:rsidP="00BF5FE9">
      <w:pPr>
        <w:rPr>
          <w:b/>
          <w:bCs/>
        </w:rPr>
      </w:pPr>
      <w:r>
        <w:rPr>
          <w:b/>
          <w:bCs/>
        </w:rPr>
        <w:t xml:space="preserve"> </w:t>
      </w:r>
      <w:r w:rsidRPr="00BF5FE9">
        <w:rPr>
          <w:b/>
          <w:bCs/>
        </w:rPr>
        <w:t xml:space="preserve"> </w:t>
      </w:r>
      <w:r w:rsidRPr="00BF5FE9">
        <w:rPr>
          <w:b/>
          <w:bCs/>
          <w:sz w:val="24"/>
          <w:szCs w:val="24"/>
        </w:rPr>
        <w:t xml:space="preserve">Analysis &amp; Insights </w:t>
      </w:r>
    </w:p>
    <w:p w14:paraId="322DB121" w14:textId="33A1450F" w:rsidR="00BF5FE9" w:rsidRPr="00BF5FE9" w:rsidRDefault="00253347" w:rsidP="00BF5FE9">
      <w:pPr>
        <w:pStyle w:val="ListParagraph"/>
        <w:numPr>
          <w:ilvl w:val="0"/>
          <w:numId w:val="27"/>
        </w:numPr>
        <w:rPr>
          <w:b/>
          <w:bCs/>
        </w:rPr>
      </w:pPr>
      <w:r>
        <w:t xml:space="preserve">Identify </w:t>
      </w:r>
      <w:r w:rsidRPr="00DB1F26">
        <w:t xml:space="preserve">Key Analytical Questions </w:t>
      </w:r>
      <w:r>
        <w:t xml:space="preserve"> </w:t>
      </w:r>
      <w:r>
        <w:t>relevant to business need</w:t>
      </w:r>
      <w:r>
        <w:rPr>
          <w:b/>
          <w:bCs/>
        </w:rPr>
        <w:t>s.</w:t>
      </w:r>
      <w:r w:rsidR="00BF5FE9" w:rsidRPr="00BF5FE9">
        <w:rPr>
          <w:b/>
          <w:bCs/>
        </w:rPr>
        <w:t xml:space="preserve"> </w:t>
      </w:r>
    </w:p>
    <w:p w14:paraId="43EDDEB9" w14:textId="07B9E93D" w:rsidR="00BF5FE9" w:rsidRPr="00BF5FE9" w:rsidRDefault="00BF5FE9" w:rsidP="00BF5FE9">
      <w:pPr>
        <w:pStyle w:val="ListParagraph"/>
        <w:numPr>
          <w:ilvl w:val="0"/>
          <w:numId w:val="27"/>
        </w:numPr>
        <w:rPr>
          <w:b/>
          <w:bCs/>
        </w:rPr>
      </w:pPr>
      <w:r w:rsidRPr="00BF5FE9">
        <w:rPr>
          <w:b/>
          <w:bCs/>
        </w:rPr>
        <w:t xml:space="preserve">Detect seasonal trends and peak sales periods in the dataset. </w:t>
      </w:r>
    </w:p>
    <w:p w14:paraId="150D7E9A" w14:textId="2863CCBE" w:rsidR="00BF5FE9" w:rsidRPr="00BF5FE9" w:rsidRDefault="00BF5FE9" w:rsidP="00BF5FE9">
      <w:pPr>
        <w:pStyle w:val="ListParagraph"/>
        <w:numPr>
          <w:ilvl w:val="0"/>
          <w:numId w:val="27"/>
        </w:numPr>
        <w:rPr>
          <w:b/>
          <w:bCs/>
        </w:rPr>
      </w:pPr>
      <w:r w:rsidRPr="00BF5FE9">
        <w:rPr>
          <w:b/>
          <w:bCs/>
        </w:rPr>
        <w:t xml:space="preserve">Analyze correlations between </w:t>
      </w:r>
      <w:r>
        <w:rPr>
          <w:b/>
          <w:bCs/>
        </w:rPr>
        <w:t xml:space="preserve"> </w:t>
      </w:r>
      <w:r w:rsidR="00253347">
        <w:rPr>
          <w:b/>
          <w:bCs/>
        </w:rPr>
        <w:t>employee performance and salary.</w:t>
      </w:r>
    </w:p>
    <w:p w14:paraId="44E0F7B4" w14:textId="77777777" w:rsidR="00BF5FE9" w:rsidRPr="00BF5FE9" w:rsidRDefault="00BF5FE9" w:rsidP="00BF5FE9">
      <w:pPr>
        <w:rPr>
          <w:b/>
          <w:bCs/>
          <w:sz w:val="24"/>
          <w:szCs w:val="24"/>
        </w:rPr>
      </w:pPr>
      <w:r w:rsidRPr="00BF5FE9">
        <w:rPr>
          <w:b/>
          <w:bCs/>
          <w:sz w:val="24"/>
          <w:szCs w:val="24"/>
        </w:rPr>
        <w:t xml:space="preserve"> Data Visualization </w:t>
      </w:r>
    </w:p>
    <w:p w14:paraId="5846434D" w14:textId="76326AE5" w:rsidR="00BF5FE9" w:rsidRPr="00BF5FE9" w:rsidRDefault="00BF5FE9" w:rsidP="00BF5FE9">
      <w:pPr>
        <w:pStyle w:val="ListParagraph"/>
        <w:numPr>
          <w:ilvl w:val="0"/>
          <w:numId w:val="27"/>
        </w:numPr>
        <w:rPr>
          <w:b/>
          <w:bCs/>
        </w:rPr>
      </w:pPr>
      <w:r w:rsidRPr="00BF5FE9">
        <w:rPr>
          <w:b/>
          <w:bCs/>
        </w:rPr>
        <w:t>Develop clear, interactive visualizations to present sales trends.</w:t>
      </w:r>
    </w:p>
    <w:p w14:paraId="3CBD7659" w14:textId="5A9C7ECF" w:rsidR="00BF5FE9" w:rsidRPr="00BF5FE9" w:rsidRDefault="00BF5FE9" w:rsidP="00BF5FE9">
      <w:pPr>
        <w:pStyle w:val="ListParagraph"/>
        <w:numPr>
          <w:ilvl w:val="0"/>
          <w:numId w:val="27"/>
        </w:numPr>
        <w:rPr>
          <w:b/>
          <w:bCs/>
        </w:rPr>
      </w:pPr>
      <w:r w:rsidRPr="00BF5FE9">
        <w:rPr>
          <w:b/>
          <w:bCs/>
        </w:rPr>
        <w:t xml:space="preserve">Ensure visualizations accurately reflect key findings without distortion. </w:t>
      </w:r>
    </w:p>
    <w:p w14:paraId="70FE2682" w14:textId="46FD849F" w:rsidR="00BF5FE9" w:rsidRPr="00BF5FE9" w:rsidRDefault="00BF5FE9" w:rsidP="00BF5FE9">
      <w:pPr>
        <w:pStyle w:val="ListParagraph"/>
        <w:numPr>
          <w:ilvl w:val="0"/>
          <w:numId w:val="27"/>
        </w:numPr>
        <w:rPr>
          <w:b/>
          <w:bCs/>
          <w:sz w:val="24"/>
          <w:szCs w:val="24"/>
        </w:rPr>
      </w:pPr>
      <w:r w:rsidRPr="00BF5FE9">
        <w:rPr>
          <w:b/>
          <w:bCs/>
          <w:sz w:val="24"/>
          <w:szCs w:val="24"/>
        </w:rPr>
        <w:t xml:space="preserve">Optimize dashboard performance for fast and smooth user experience. </w:t>
      </w:r>
    </w:p>
    <w:p w14:paraId="7F3B7399" w14:textId="77777777" w:rsidR="00BF5FE9" w:rsidRPr="00BF5FE9" w:rsidRDefault="00BF5FE9" w:rsidP="00BF5FE9">
      <w:pPr>
        <w:rPr>
          <w:b/>
          <w:bCs/>
          <w:sz w:val="24"/>
          <w:szCs w:val="24"/>
        </w:rPr>
      </w:pPr>
      <w:r w:rsidRPr="00BF5FE9">
        <w:rPr>
          <w:b/>
          <w:bCs/>
          <w:sz w:val="24"/>
          <w:szCs w:val="24"/>
        </w:rPr>
        <w:t xml:space="preserve">Final Report &amp; Recommendations </w:t>
      </w:r>
    </w:p>
    <w:p w14:paraId="62B837AA" w14:textId="678E3060" w:rsidR="00BF5FE9" w:rsidRPr="00253347" w:rsidRDefault="00BF5FE9" w:rsidP="00253347">
      <w:pPr>
        <w:pStyle w:val="ListParagraph"/>
        <w:numPr>
          <w:ilvl w:val="0"/>
          <w:numId w:val="27"/>
        </w:numPr>
        <w:rPr>
          <w:b/>
          <w:bCs/>
        </w:rPr>
      </w:pPr>
      <w:r w:rsidRPr="00253347">
        <w:rPr>
          <w:b/>
          <w:bCs/>
        </w:rPr>
        <w:t>Deliver a well-structured report summarizing key insights and findings.</w:t>
      </w:r>
    </w:p>
    <w:p w14:paraId="374396DD" w14:textId="502709DC" w:rsidR="00BF5FE9" w:rsidRPr="00253347" w:rsidRDefault="00BF5FE9" w:rsidP="00253347">
      <w:pPr>
        <w:pStyle w:val="ListParagraph"/>
        <w:numPr>
          <w:ilvl w:val="0"/>
          <w:numId w:val="27"/>
        </w:numPr>
        <w:rPr>
          <w:b/>
          <w:bCs/>
        </w:rPr>
      </w:pPr>
      <w:r w:rsidRPr="00253347">
        <w:rPr>
          <w:b/>
          <w:bCs/>
        </w:rPr>
        <w:t xml:space="preserve">Provide actionable recommendations for businesses to improve </w:t>
      </w:r>
      <w:r w:rsidRPr="00253347">
        <w:rPr>
          <w:b/>
          <w:bCs/>
        </w:rPr>
        <w:t>human resources management</w:t>
      </w:r>
    </w:p>
    <w:p w14:paraId="1951EFFC" w14:textId="65C07C08" w:rsidR="00F13308" w:rsidRPr="00F13308" w:rsidRDefault="00BF5FE9" w:rsidP="00253347">
      <w:pPr>
        <w:pStyle w:val="ListParagraph"/>
        <w:numPr>
          <w:ilvl w:val="0"/>
          <w:numId w:val="30"/>
        </w:numPr>
      </w:pPr>
      <w:r w:rsidRPr="00253347">
        <w:rPr>
          <w:b/>
          <w:bCs/>
        </w:rPr>
        <w:t>Ensure final documentation meets project requirements and deadlines.</w:t>
      </w:r>
    </w:p>
    <w:sectPr w:rsidR="00F13308" w:rsidRPr="00F133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EC44FC"/>
    <w:multiLevelType w:val="hybridMultilevel"/>
    <w:tmpl w:val="FC6C40EA"/>
    <w:lvl w:ilvl="0" w:tplc="51E8AA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744BB7"/>
    <w:multiLevelType w:val="multilevel"/>
    <w:tmpl w:val="DFE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21EBB"/>
    <w:multiLevelType w:val="multilevel"/>
    <w:tmpl w:val="3008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C7450"/>
    <w:multiLevelType w:val="hybridMultilevel"/>
    <w:tmpl w:val="F70ADEA0"/>
    <w:lvl w:ilvl="0" w:tplc="51E8AA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C2CF1"/>
    <w:multiLevelType w:val="hybridMultilevel"/>
    <w:tmpl w:val="AFE803C8"/>
    <w:lvl w:ilvl="0" w:tplc="51E8AA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B25E0"/>
    <w:multiLevelType w:val="hybridMultilevel"/>
    <w:tmpl w:val="7FAA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36EA5"/>
    <w:multiLevelType w:val="multilevel"/>
    <w:tmpl w:val="DE0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2587B"/>
    <w:multiLevelType w:val="hybridMultilevel"/>
    <w:tmpl w:val="82EE5980"/>
    <w:lvl w:ilvl="0" w:tplc="51E8AA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A5195"/>
    <w:multiLevelType w:val="multilevel"/>
    <w:tmpl w:val="FBE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C1100"/>
    <w:multiLevelType w:val="hybridMultilevel"/>
    <w:tmpl w:val="AB48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40EEF"/>
    <w:multiLevelType w:val="hybridMultilevel"/>
    <w:tmpl w:val="ACF0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CC2B0E"/>
    <w:multiLevelType w:val="hybridMultilevel"/>
    <w:tmpl w:val="F230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600D3"/>
    <w:multiLevelType w:val="hybridMultilevel"/>
    <w:tmpl w:val="7AEC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82AF6"/>
    <w:multiLevelType w:val="multilevel"/>
    <w:tmpl w:val="ADD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8308D"/>
    <w:multiLevelType w:val="hybridMultilevel"/>
    <w:tmpl w:val="8B8A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051A5"/>
    <w:multiLevelType w:val="multilevel"/>
    <w:tmpl w:val="005C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A7A8E"/>
    <w:multiLevelType w:val="multilevel"/>
    <w:tmpl w:val="E32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96D58"/>
    <w:multiLevelType w:val="hybridMultilevel"/>
    <w:tmpl w:val="2FA8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56B14"/>
    <w:multiLevelType w:val="hybridMultilevel"/>
    <w:tmpl w:val="366A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8380A"/>
    <w:multiLevelType w:val="hybridMultilevel"/>
    <w:tmpl w:val="0A2E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0010A"/>
    <w:multiLevelType w:val="multilevel"/>
    <w:tmpl w:val="29D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120952">
    <w:abstractNumId w:val="8"/>
  </w:num>
  <w:num w:numId="2" w16cid:durableId="1670517956">
    <w:abstractNumId w:val="6"/>
  </w:num>
  <w:num w:numId="3" w16cid:durableId="91319194">
    <w:abstractNumId w:val="5"/>
  </w:num>
  <w:num w:numId="4" w16cid:durableId="704059531">
    <w:abstractNumId w:val="4"/>
  </w:num>
  <w:num w:numId="5" w16cid:durableId="1058940894">
    <w:abstractNumId w:val="7"/>
  </w:num>
  <w:num w:numId="6" w16cid:durableId="1144733812">
    <w:abstractNumId w:val="3"/>
  </w:num>
  <w:num w:numId="7" w16cid:durableId="1417434191">
    <w:abstractNumId w:val="2"/>
  </w:num>
  <w:num w:numId="8" w16cid:durableId="1414160310">
    <w:abstractNumId w:val="1"/>
  </w:num>
  <w:num w:numId="9" w16cid:durableId="332877979">
    <w:abstractNumId w:val="0"/>
  </w:num>
  <w:num w:numId="10" w16cid:durableId="663895430">
    <w:abstractNumId w:val="27"/>
  </w:num>
  <w:num w:numId="11" w16cid:durableId="1612932021">
    <w:abstractNumId w:val="20"/>
  </w:num>
  <w:num w:numId="12" w16cid:durableId="992873387">
    <w:abstractNumId w:val="21"/>
  </w:num>
  <w:num w:numId="13" w16cid:durableId="351342484">
    <w:abstractNumId w:val="14"/>
  </w:num>
  <w:num w:numId="14" w16cid:durableId="1816294617">
    <w:abstractNumId w:val="23"/>
  </w:num>
  <w:num w:numId="15" w16cid:durableId="1754933163">
    <w:abstractNumId w:val="26"/>
  </w:num>
  <w:num w:numId="16" w16cid:durableId="565074142">
    <w:abstractNumId w:val="28"/>
  </w:num>
  <w:num w:numId="17" w16cid:durableId="30040105">
    <w:abstractNumId w:val="19"/>
  </w:num>
  <w:num w:numId="18" w16cid:durableId="507408997">
    <w:abstractNumId w:val="29"/>
  </w:num>
  <w:num w:numId="19" w16cid:durableId="516308011">
    <w:abstractNumId w:val="22"/>
  </w:num>
  <w:num w:numId="20" w16cid:durableId="1378159703">
    <w:abstractNumId w:val="10"/>
  </w:num>
  <w:num w:numId="21" w16cid:durableId="1387417563">
    <w:abstractNumId w:val="11"/>
  </w:num>
  <w:num w:numId="22" w16cid:durableId="557592137">
    <w:abstractNumId w:val="17"/>
  </w:num>
  <w:num w:numId="23" w16cid:durableId="2043355560">
    <w:abstractNumId w:val="24"/>
  </w:num>
  <w:num w:numId="24" w16cid:durableId="2082288644">
    <w:abstractNumId w:val="25"/>
  </w:num>
  <w:num w:numId="25" w16cid:durableId="49694032">
    <w:abstractNumId w:val="15"/>
  </w:num>
  <w:num w:numId="26" w16cid:durableId="1940680169">
    <w:abstractNumId w:val="18"/>
  </w:num>
  <w:num w:numId="27" w16cid:durableId="456218710">
    <w:abstractNumId w:val="9"/>
  </w:num>
  <w:num w:numId="28" w16cid:durableId="1751538918">
    <w:abstractNumId w:val="13"/>
  </w:num>
  <w:num w:numId="29" w16cid:durableId="1414813142">
    <w:abstractNumId w:val="16"/>
  </w:num>
  <w:num w:numId="30" w16cid:durableId="3138748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06B"/>
    <w:rsid w:val="0006063C"/>
    <w:rsid w:val="000658E4"/>
    <w:rsid w:val="000A4011"/>
    <w:rsid w:val="000B10E5"/>
    <w:rsid w:val="000C3109"/>
    <w:rsid w:val="000E0210"/>
    <w:rsid w:val="001209C0"/>
    <w:rsid w:val="0015074B"/>
    <w:rsid w:val="001A5242"/>
    <w:rsid w:val="002430A1"/>
    <w:rsid w:val="00253347"/>
    <w:rsid w:val="00253D0B"/>
    <w:rsid w:val="00262099"/>
    <w:rsid w:val="0027102C"/>
    <w:rsid w:val="0029639D"/>
    <w:rsid w:val="00326F90"/>
    <w:rsid w:val="00332FF1"/>
    <w:rsid w:val="00395E62"/>
    <w:rsid w:val="003C6A03"/>
    <w:rsid w:val="003D4284"/>
    <w:rsid w:val="003F2AA4"/>
    <w:rsid w:val="003F4624"/>
    <w:rsid w:val="0040260D"/>
    <w:rsid w:val="004235DF"/>
    <w:rsid w:val="00483F4D"/>
    <w:rsid w:val="00496EC7"/>
    <w:rsid w:val="004B2CB3"/>
    <w:rsid w:val="004C0363"/>
    <w:rsid w:val="004F5A55"/>
    <w:rsid w:val="00553F69"/>
    <w:rsid w:val="00580D00"/>
    <w:rsid w:val="005D3736"/>
    <w:rsid w:val="00637123"/>
    <w:rsid w:val="0070668B"/>
    <w:rsid w:val="00731102"/>
    <w:rsid w:val="00784D8D"/>
    <w:rsid w:val="00793D36"/>
    <w:rsid w:val="007D1790"/>
    <w:rsid w:val="00806B98"/>
    <w:rsid w:val="00843DA7"/>
    <w:rsid w:val="008571A3"/>
    <w:rsid w:val="008B50AD"/>
    <w:rsid w:val="009137FC"/>
    <w:rsid w:val="00943D59"/>
    <w:rsid w:val="0097042C"/>
    <w:rsid w:val="00A57D2E"/>
    <w:rsid w:val="00AA1D8D"/>
    <w:rsid w:val="00B47730"/>
    <w:rsid w:val="00B83634"/>
    <w:rsid w:val="00B83978"/>
    <w:rsid w:val="00BA69C2"/>
    <w:rsid w:val="00BF5FE9"/>
    <w:rsid w:val="00C039CB"/>
    <w:rsid w:val="00C50B44"/>
    <w:rsid w:val="00CB0664"/>
    <w:rsid w:val="00CC289C"/>
    <w:rsid w:val="00DA270D"/>
    <w:rsid w:val="00DB1F26"/>
    <w:rsid w:val="00DD7438"/>
    <w:rsid w:val="00DE41A1"/>
    <w:rsid w:val="00E46416"/>
    <w:rsid w:val="00EB1C2A"/>
    <w:rsid w:val="00F13308"/>
    <w:rsid w:val="00F832F5"/>
    <w:rsid w:val="00F8370B"/>
    <w:rsid w:val="00F90CB3"/>
    <w:rsid w:val="00FC216C"/>
    <w:rsid w:val="00FC693F"/>
    <w:rsid w:val="00FD2B0D"/>
    <w:rsid w:val="00FE52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7DE5D8"/>
  <w14:defaultImageDpi w14:val="300"/>
  <w15:docId w15:val="{F293D2AF-E2A5-4F98-91EF-DBC45F72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
    <w:name w:val="Grid Table 4"/>
    <w:basedOn w:val="TableNormal"/>
    <w:uiPriority w:val="49"/>
    <w:rsid w:val="001209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99"/>
    <w:rsid w:val="001209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EB1C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1C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2290">
      <w:bodyDiv w:val="1"/>
      <w:marLeft w:val="0"/>
      <w:marRight w:val="0"/>
      <w:marTop w:val="0"/>
      <w:marBottom w:val="0"/>
      <w:divBdr>
        <w:top w:val="none" w:sz="0" w:space="0" w:color="auto"/>
        <w:left w:val="none" w:sz="0" w:space="0" w:color="auto"/>
        <w:bottom w:val="none" w:sz="0" w:space="0" w:color="auto"/>
        <w:right w:val="none" w:sz="0" w:space="0" w:color="auto"/>
      </w:divBdr>
    </w:div>
    <w:div w:id="966157710">
      <w:bodyDiv w:val="1"/>
      <w:marLeft w:val="0"/>
      <w:marRight w:val="0"/>
      <w:marTop w:val="0"/>
      <w:marBottom w:val="0"/>
      <w:divBdr>
        <w:top w:val="none" w:sz="0" w:space="0" w:color="auto"/>
        <w:left w:val="none" w:sz="0" w:space="0" w:color="auto"/>
        <w:bottom w:val="none" w:sz="0" w:space="0" w:color="auto"/>
        <w:right w:val="none" w:sz="0" w:space="0" w:color="auto"/>
      </w:divBdr>
    </w:div>
    <w:div w:id="1049649588">
      <w:bodyDiv w:val="1"/>
      <w:marLeft w:val="0"/>
      <w:marRight w:val="0"/>
      <w:marTop w:val="0"/>
      <w:marBottom w:val="0"/>
      <w:divBdr>
        <w:top w:val="none" w:sz="0" w:space="0" w:color="auto"/>
        <w:left w:val="none" w:sz="0" w:space="0" w:color="auto"/>
        <w:bottom w:val="none" w:sz="0" w:space="0" w:color="auto"/>
        <w:right w:val="none" w:sz="0" w:space="0" w:color="auto"/>
      </w:divBdr>
    </w:div>
    <w:div w:id="1239091219">
      <w:bodyDiv w:val="1"/>
      <w:marLeft w:val="0"/>
      <w:marRight w:val="0"/>
      <w:marTop w:val="0"/>
      <w:marBottom w:val="0"/>
      <w:divBdr>
        <w:top w:val="none" w:sz="0" w:space="0" w:color="auto"/>
        <w:left w:val="none" w:sz="0" w:space="0" w:color="auto"/>
        <w:bottom w:val="none" w:sz="0" w:space="0" w:color="auto"/>
        <w:right w:val="none" w:sz="0" w:space="0" w:color="auto"/>
      </w:divBdr>
    </w:div>
    <w:div w:id="1319647073">
      <w:bodyDiv w:val="1"/>
      <w:marLeft w:val="0"/>
      <w:marRight w:val="0"/>
      <w:marTop w:val="0"/>
      <w:marBottom w:val="0"/>
      <w:divBdr>
        <w:top w:val="none" w:sz="0" w:space="0" w:color="auto"/>
        <w:left w:val="none" w:sz="0" w:space="0" w:color="auto"/>
        <w:bottom w:val="none" w:sz="0" w:space="0" w:color="auto"/>
        <w:right w:val="none" w:sz="0" w:space="0" w:color="auto"/>
      </w:divBdr>
    </w:div>
    <w:div w:id="2094275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675</Words>
  <Characters>4153</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SABER</cp:lastModifiedBy>
  <cp:revision>2</cp:revision>
  <dcterms:created xsi:type="dcterms:W3CDTF">2025-03-16T13:14:00Z</dcterms:created>
  <dcterms:modified xsi:type="dcterms:W3CDTF">2025-03-16T13:14:00Z</dcterms:modified>
  <cp:category/>
</cp:coreProperties>
</file>